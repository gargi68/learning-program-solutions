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3D25" w14:textId="77777777" w:rsidR="00260941" w:rsidRDefault="00000000">
      <w:pPr>
        <w:pStyle w:val="Heading1"/>
      </w:pPr>
      <w:r>
        <w:t>PL/SQL Stored Procedures – Banking Scenarios</w:t>
      </w:r>
    </w:p>
    <w:p w14:paraId="10B41E0C" w14:textId="779B5217" w:rsidR="000D18A4" w:rsidRDefault="000D18A4" w:rsidP="000D18A4"/>
    <w:p w14:paraId="2068CF99" w14:textId="29B61E52" w:rsidR="000D18A4" w:rsidRDefault="000D18A4" w:rsidP="000D18A4">
      <w:r>
        <w:t>Initial tables:</w:t>
      </w:r>
    </w:p>
    <w:p w14:paraId="4396A2EE" w14:textId="1A0ED735" w:rsidR="000D18A4" w:rsidRDefault="000D18A4" w:rsidP="000D18A4">
      <w:r>
        <w:t>Accounts:</w:t>
      </w:r>
    </w:p>
    <w:p w14:paraId="55E0B4EA" w14:textId="272CEF74" w:rsidR="000D18A4" w:rsidRDefault="000D18A4" w:rsidP="000D18A4">
      <w:r>
        <w:rPr>
          <w:noProof/>
        </w:rPr>
        <w:drawing>
          <wp:inline distT="0" distB="0" distL="0" distR="0" wp14:anchorId="5066555D" wp14:editId="7470D1C9">
            <wp:extent cx="5480050" cy="1651000"/>
            <wp:effectExtent l="0" t="0" r="6350" b="6350"/>
            <wp:docPr id="93974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4447C" w14:textId="6867F5A6" w:rsidR="000D18A4" w:rsidRDefault="000D18A4" w:rsidP="000D18A4">
      <w:r>
        <w:t>Employees:</w:t>
      </w:r>
    </w:p>
    <w:p w14:paraId="164DA755" w14:textId="4A0A7B16" w:rsidR="000D18A4" w:rsidRPr="000D18A4" w:rsidRDefault="000D18A4" w:rsidP="000D18A4">
      <w:r>
        <w:rPr>
          <w:noProof/>
        </w:rPr>
        <w:drawing>
          <wp:inline distT="0" distB="0" distL="0" distR="0" wp14:anchorId="31E4E658" wp14:editId="2B3FCF8F">
            <wp:extent cx="5480050" cy="1162050"/>
            <wp:effectExtent l="0" t="0" r="6350" b="0"/>
            <wp:docPr id="1661642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66A5" w14:textId="77777777" w:rsidR="00260941" w:rsidRDefault="00000000">
      <w:pPr>
        <w:pStyle w:val="Heading2"/>
      </w:pPr>
      <w:r>
        <w:t>Scenario 1: Process Monthly Interest for Savings Accounts</w:t>
      </w:r>
    </w:p>
    <w:p w14:paraId="4B44963E" w14:textId="77777777" w:rsidR="00260941" w:rsidRDefault="00000000">
      <w:r>
        <w:t>Stored Procedure: ProcessMonthlyInterest</w:t>
      </w:r>
      <w:r>
        <w:br/>
        <w:t>Description: Calculates and updates the balance of all savings accounts by applying a 1% interest rate.</w:t>
      </w:r>
    </w:p>
    <w:p w14:paraId="74A7340B" w14:textId="77777777" w:rsidR="000D18A4" w:rsidRDefault="00000000">
      <w:r>
        <w:br/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  <w:r>
        <w:br/>
        <w:t>BEGIN</w:t>
      </w:r>
      <w:r>
        <w:br/>
        <w:t xml:space="preserve">  FOR rec IN (</w:t>
      </w:r>
      <w:r>
        <w:br/>
        <w:t xml:space="preserve">    SELECT </w:t>
      </w:r>
      <w:proofErr w:type="spellStart"/>
      <w:r>
        <w:t>AccountID</w:t>
      </w:r>
      <w:proofErr w:type="spellEnd"/>
      <w:r>
        <w:t>, Balance</w:t>
      </w:r>
      <w:r>
        <w:br/>
        <w:t xml:space="preserve">    FROM ACCOUNTS</w:t>
      </w:r>
      <w:r>
        <w:br/>
        <w:t xml:space="preserve">    WHERE </w:t>
      </w:r>
      <w:proofErr w:type="spellStart"/>
      <w:r>
        <w:t>AccountType</w:t>
      </w:r>
      <w:proofErr w:type="spellEnd"/>
      <w:r>
        <w:t xml:space="preserve"> = 'SAVINGS'</w:t>
      </w:r>
      <w:r>
        <w:br/>
        <w:t xml:space="preserve">  )</w:t>
      </w:r>
      <w:r>
        <w:br/>
        <w:t xml:space="preserve">  LOOP</w:t>
      </w:r>
      <w:r>
        <w:br/>
        <w:t xml:space="preserve">    UPDATE ACCOUNTS</w:t>
      </w:r>
      <w:r>
        <w:br/>
        <w:t xml:space="preserve">    SET Balance = Balance + (Balance * 0.01)</w:t>
      </w:r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  <w:r>
        <w:br/>
        <w:t xml:space="preserve">  END LOOP;</w:t>
      </w:r>
      <w:r>
        <w:br/>
      </w:r>
      <w:r>
        <w:lastRenderedPageBreak/>
        <w:br/>
        <w:t xml:space="preserve">  COMMIT;</w:t>
      </w:r>
      <w:r>
        <w:br/>
        <w:t>END;</w:t>
      </w:r>
    </w:p>
    <w:p w14:paraId="3B22F18E" w14:textId="77777777" w:rsidR="000D18A4" w:rsidRDefault="000D18A4">
      <w:r>
        <w:t>Running:</w:t>
      </w:r>
    </w:p>
    <w:p w14:paraId="5DECE486" w14:textId="77777777" w:rsidR="000D18A4" w:rsidRDefault="000D18A4" w:rsidP="000D18A4">
      <w:r>
        <w:t>BEGIN</w:t>
      </w:r>
    </w:p>
    <w:p w14:paraId="6407D519" w14:textId="77777777" w:rsidR="000D18A4" w:rsidRDefault="000D18A4" w:rsidP="000D18A4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14:paraId="7C85BF09" w14:textId="1B8719EB" w:rsidR="000D18A4" w:rsidRDefault="000D18A4" w:rsidP="000D18A4">
      <w:r>
        <w:t>END;</w:t>
      </w:r>
    </w:p>
    <w:p w14:paraId="1BD8A27D" w14:textId="4D2C8BE9" w:rsidR="000D18A4" w:rsidRDefault="000D18A4" w:rsidP="000D18A4">
      <w:r>
        <w:t>Output:</w:t>
      </w:r>
    </w:p>
    <w:p w14:paraId="51F97350" w14:textId="0ED4279B" w:rsidR="000D18A4" w:rsidRDefault="000D18A4" w:rsidP="000D18A4">
      <w:r>
        <w:rPr>
          <w:noProof/>
        </w:rPr>
        <w:drawing>
          <wp:inline distT="0" distB="0" distL="0" distR="0" wp14:anchorId="4728476A" wp14:editId="2EF8835C">
            <wp:extent cx="5480050" cy="1644650"/>
            <wp:effectExtent l="0" t="0" r="6350" b="0"/>
            <wp:docPr id="1582000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9B3F" w14:textId="468D6330" w:rsidR="00260941" w:rsidRDefault="00260941"/>
    <w:p w14:paraId="600487BE" w14:textId="77777777" w:rsidR="00260941" w:rsidRDefault="00000000">
      <w:pPr>
        <w:pStyle w:val="Heading2"/>
      </w:pPr>
      <w:r>
        <w:t>Scenario 2: Update Employee Bonus by Department</w:t>
      </w:r>
    </w:p>
    <w:p w14:paraId="28D86548" w14:textId="77777777" w:rsidR="00260941" w:rsidRDefault="00000000">
      <w:r>
        <w:t>Stored Procedure: UpdateEmployeeBonus</w:t>
      </w:r>
      <w:r>
        <w:br/>
        <w:t>Description: Updates employee salaries in a given department by adding a bonus percentage passed as a parameter.</w:t>
      </w:r>
    </w:p>
    <w:p w14:paraId="0F716B97" w14:textId="77777777" w:rsidR="000D18A4" w:rsidRDefault="00000000">
      <w:r>
        <w:br/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  <w:r>
        <w:br/>
        <w:t xml:space="preserve">  </w:t>
      </w:r>
      <w:proofErr w:type="spellStart"/>
      <w:r>
        <w:t>dept_id</w:t>
      </w:r>
      <w:proofErr w:type="spellEnd"/>
      <w:r>
        <w:t xml:space="preserve"> IN NUMBER,</w:t>
      </w:r>
      <w:r>
        <w:br/>
        <w:t xml:space="preserve">  </w:t>
      </w:r>
      <w:proofErr w:type="spellStart"/>
      <w:r>
        <w:t>bonus_percent</w:t>
      </w:r>
      <w:proofErr w:type="spellEnd"/>
      <w:r>
        <w:t xml:space="preserve"> IN NUMBER</w:t>
      </w:r>
      <w:r>
        <w:br/>
        <w:t>) IS</w:t>
      </w:r>
      <w:r>
        <w:br/>
        <w:t>BEGIN</w:t>
      </w:r>
      <w:r>
        <w:br/>
        <w:t xml:space="preserve">  UPDATE EMPLOYEES</w:t>
      </w:r>
      <w:r>
        <w:br/>
        <w:t xml:space="preserve">  SET Salary = Salary + (Salary * </w:t>
      </w:r>
      <w:proofErr w:type="spellStart"/>
      <w:r>
        <w:t>bonus_percent</w:t>
      </w:r>
      <w:proofErr w:type="spellEnd"/>
      <w:r>
        <w:t xml:space="preserve"> / 100)</w:t>
      </w:r>
      <w:r>
        <w:br/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  <w:r>
        <w:br/>
      </w:r>
      <w:r>
        <w:br/>
        <w:t xml:space="preserve">  COMMIT;</w:t>
      </w:r>
      <w:r>
        <w:br/>
        <w:t>END;</w:t>
      </w:r>
    </w:p>
    <w:p w14:paraId="6BE60421" w14:textId="77777777" w:rsidR="000D18A4" w:rsidRDefault="000D18A4">
      <w:r>
        <w:t>Running:</w:t>
      </w:r>
    </w:p>
    <w:p w14:paraId="07F1AEF2" w14:textId="77777777" w:rsidR="000D18A4" w:rsidRDefault="000D18A4" w:rsidP="000D18A4">
      <w:r>
        <w:t>BEGIN</w:t>
      </w:r>
    </w:p>
    <w:p w14:paraId="5DD13D6C" w14:textId="77777777" w:rsidR="000D18A4" w:rsidRDefault="000D18A4" w:rsidP="000D18A4">
      <w:r>
        <w:lastRenderedPageBreak/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10, 10</w:t>
      </w:r>
      <w:proofErr w:type="gramStart"/>
      <w:r>
        <w:t>);  --</w:t>
      </w:r>
      <w:proofErr w:type="gramEnd"/>
      <w:r>
        <w:t xml:space="preserve"> 10% bonus to dept 10</w:t>
      </w:r>
    </w:p>
    <w:p w14:paraId="71F049F1" w14:textId="77777777" w:rsidR="000D18A4" w:rsidRDefault="000D18A4" w:rsidP="000D18A4">
      <w:r>
        <w:t>END;</w:t>
      </w:r>
    </w:p>
    <w:p w14:paraId="4924EDBB" w14:textId="77777777" w:rsidR="000D18A4" w:rsidRDefault="000D18A4" w:rsidP="000D18A4">
      <w:r>
        <w:t>Output:</w:t>
      </w:r>
    </w:p>
    <w:p w14:paraId="10B24C28" w14:textId="302A4A2F" w:rsidR="00260941" w:rsidRDefault="000D18A4" w:rsidP="000D18A4">
      <w:r>
        <w:rPr>
          <w:noProof/>
        </w:rPr>
        <w:drawing>
          <wp:inline distT="0" distB="0" distL="0" distR="0" wp14:anchorId="7F834253" wp14:editId="6040C74A">
            <wp:extent cx="5480050" cy="1136650"/>
            <wp:effectExtent l="0" t="0" r="6350" b="6350"/>
            <wp:docPr id="1473278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23205B92" w14:textId="77777777" w:rsidR="00260941" w:rsidRDefault="00000000">
      <w:pPr>
        <w:pStyle w:val="Heading2"/>
      </w:pPr>
      <w:r>
        <w:t>Scenario 3: Transfer Funds Between Accounts</w:t>
      </w:r>
    </w:p>
    <w:p w14:paraId="2B65BCFE" w14:textId="77777777" w:rsidR="00260941" w:rsidRDefault="00000000">
      <w:r>
        <w:t>Stored Procedure: TransferFunds</w:t>
      </w:r>
      <w:r>
        <w:br/>
        <w:t>Description: Transfers a specified amount from one account to another, ensuring sufficient balance in the source account.</w:t>
      </w:r>
    </w:p>
    <w:p w14:paraId="0C348B34" w14:textId="77777777" w:rsidR="000D18A4" w:rsidRDefault="00000000">
      <w:r>
        <w:br/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  <w:r>
        <w:br/>
        <w:t xml:space="preserve">  </w:t>
      </w:r>
      <w:proofErr w:type="spellStart"/>
      <w:r>
        <w:t>from_account</w:t>
      </w:r>
      <w:proofErr w:type="spellEnd"/>
      <w:r>
        <w:t xml:space="preserve"> IN NUMBER,</w:t>
      </w:r>
      <w:r>
        <w:br/>
        <w:t xml:space="preserve">  </w:t>
      </w:r>
      <w:proofErr w:type="spellStart"/>
      <w:r>
        <w:t>to_account</w:t>
      </w:r>
      <w:proofErr w:type="spellEnd"/>
      <w:r>
        <w:t xml:space="preserve"> IN NUMBER,</w:t>
      </w:r>
      <w:r>
        <w:br/>
        <w:t xml:space="preserve">  amount IN NUMBER</w:t>
      </w:r>
      <w:r>
        <w:br/>
        <w:t>) IS</w:t>
      </w:r>
      <w:r>
        <w:br/>
        <w:t xml:space="preserve">  </w:t>
      </w:r>
      <w:proofErr w:type="spellStart"/>
      <w:r>
        <w:t>from_balance</w:t>
      </w:r>
      <w:proofErr w:type="spellEnd"/>
      <w:r>
        <w:t xml:space="preserve"> NUMBER;</w:t>
      </w:r>
      <w:r>
        <w:br/>
        <w:t>BEGIN</w:t>
      </w:r>
      <w:r>
        <w:br/>
        <w:t xml:space="preserve">  SELECT Balance INTO </w:t>
      </w:r>
      <w:proofErr w:type="spellStart"/>
      <w:r>
        <w:t>from_balance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 xml:space="preserve"> FOR UPDATE;</w:t>
      </w:r>
      <w:r>
        <w:br/>
      </w:r>
      <w:r>
        <w:br/>
        <w:t xml:space="preserve">  IF </w:t>
      </w:r>
      <w:proofErr w:type="spellStart"/>
      <w:r>
        <w:t>from_balance</w:t>
      </w:r>
      <w:proofErr w:type="spellEnd"/>
      <w:r>
        <w:t xml:space="preserve"> &lt; amount THEN</w:t>
      </w:r>
      <w:r>
        <w:br/>
        <w:t xml:space="preserve">    RAISE_APPLICATION_ERROR(-20001, 'Insufficient funds in source account');</w:t>
      </w:r>
      <w:r>
        <w:br/>
        <w:t xml:space="preserve">  END IF;</w:t>
      </w:r>
      <w:r>
        <w:br/>
      </w:r>
      <w:r>
        <w:br/>
        <w:t xml:space="preserve">  UPDATE ACCOUNTS</w:t>
      </w:r>
      <w:r>
        <w:br/>
        <w:t xml:space="preserve">  SET Balance = Balance - amount</w:t>
      </w:r>
      <w:r>
        <w:br/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from_account</w:t>
      </w:r>
      <w:proofErr w:type="spellEnd"/>
      <w:r>
        <w:t>;</w:t>
      </w:r>
      <w:r>
        <w:br/>
      </w:r>
      <w:r>
        <w:br/>
        <w:t xml:space="preserve">  UPDATE ACCOUNTS</w:t>
      </w:r>
      <w:r>
        <w:br/>
        <w:t xml:space="preserve">  SET Balance = Balance + amount</w:t>
      </w:r>
      <w:r>
        <w:br/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to_account</w:t>
      </w:r>
      <w:proofErr w:type="spellEnd"/>
      <w:r>
        <w:t>;</w:t>
      </w:r>
      <w:r>
        <w:br/>
      </w:r>
      <w:r>
        <w:br/>
        <w:t xml:space="preserve">  COMMIT;</w:t>
      </w:r>
      <w:r>
        <w:br/>
        <w:t>END;</w:t>
      </w:r>
    </w:p>
    <w:p w14:paraId="7CAFDCAA" w14:textId="77777777" w:rsidR="000D18A4" w:rsidRDefault="000D18A4">
      <w:r>
        <w:lastRenderedPageBreak/>
        <w:t>Running:</w:t>
      </w:r>
    </w:p>
    <w:p w14:paraId="4F32BA1B" w14:textId="77777777" w:rsidR="000D18A4" w:rsidRDefault="000D18A4" w:rsidP="000D18A4">
      <w:r>
        <w:t>BEGIN</w:t>
      </w:r>
    </w:p>
    <w:p w14:paraId="681A89DA" w14:textId="77777777" w:rsidR="000D18A4" w:rsidRDefault="000D18A4" w:rsidP="000D18A4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104, 105, 2000</w:t>
      </w:r>
      <w:proofErr w:type="gramStart"/>
      <w:r>
        <w:t>);  --</w:t>
      </w:r>
      <w:proofErr w:type="gramEnd"/>
      <w:r>
        <w:t xml:space="preserve"> Transfer 2000 from 104 to 105</w:t>
      </w:r>
    </w:p>
    <w:p w14:paraId="136D631E" w14:textId="77777777" w:rsidR="000D18A4" w:rsidRDefault="000D18A4" w:rsidP="000D18A4">
      <w:r>
        <w:t>END;</w:t>
      </w:r>
    </w:p>
    <w:p w14:paraId="6E87B209" w14:textId="77777777" w:rsidR="000D18A4" w:rsidRDefault="000D18A4" w:rsidP="000D18A4">
      <w:r>
        <w:t>Output:</w:t>
      </w:r>
    </w:p>
    <w:p w14:paraId="2431DB07" w14:textId="764726FD" w:rsidR="000D18A4" w:rsidRDefault="000D18A4" w:rsidP="000D18A4">
      <w:r>
        <w:rPr>
          <w:noProof/>
        </w:rPr>
        <w:drawing>
          <wp:inline distT="0" distB="0" distL="0" distR="0" wp14:anchorId="6358AAD3" wp14:editId="44C936C6">
            <wp:extent cx="5480050" cy="1682750"/>
            <wp:effectExtent l="0" t="0" r="6350" b="0"/>
            <wp:docPr id="630751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024A7" w14:textId="56720070" w:rsidR="00260941" w:rsidRDefault="00000000" w:rsidP="000D18A4">
      <w:r>
        <w:br/>
      </w:r>
    </w:p>
    <w:sectPr w:rsidR="002609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9052661">
    <w:abstractNumId w:val="8"/>
  </w:num>
  <w:num w:numId="2" w16cid:durableId="952440842">
    <w:abstractNumId w:val="6"/>
  </w:num>
  <w:num w:numId="3" w16cid:durableId="1183668118">
    <w:abstractNumId w:val="5"/>
  </w:num>
  <w:num w:numId="4" w16cid:durableId="521436229">
    <w:abstractNumId w:val="4"/>
  </w:num>
  <w:num w:numId="5" w16cid:durableId="757024638">
    <w:abstractNumId w:val="7"/>
  </w:num>
  <w:num w:numId="6" w16cid:durableId="1177234640">
    <w:abstractNumId w:val="3"/>
  </w:num>
  <w:num w:numId="7" w16cid:durableId="1340234340">
    <w:abstractNumId w:val="2"/>
  </w:num>
  <w:num w:numId="8" w16cid:durableId="2114813640">
    <w:abstractNumId w:val="1"/>
  </w:num>
  <w:num w:numId="9" w16cid:durableId="193621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8A4"/>
    <w:rsid w:val="0015074B"/>
    <w:rsid w:val="00260941"/>
    <w:rsid w:val="0029639D"/>
    <w:rsid w:val="00326F90"/>
    <w:rsid w:val="00AA1D8D"/>
    <w:rsid w:val="00B47730"/>
    <w:rsid w:val="00BA43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B6C3B"/>
  <w14:defaultImageDpi w14:val="300"/>
  <w15:docId w15:val="{8D221626-EB2F-457C-8F79-B20EC9AD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Stuti Agrawal</cp:lastModifiedBy>
  <cp:revision>2</cp:revision>
  <dcterms:created xsi:type="dcterms:W3CDTF">2025-06-27T06:09:00Z</dcterms:created>
  <dcterms:modified xsi:type="dcterms:W3CDTF">2025-06-27T06:09:00Z</dcterms:modified>
  <cp:category/>
</cp:coreProperties>
</file>