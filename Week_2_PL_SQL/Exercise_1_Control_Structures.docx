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0DA29" w14:textId="77777777" w:rsidR="00FB29D0" w:rsidRDefault="00000000">
      <w:pPr>
        <w:pStyle w:val="Heading1"/>
      </w:pPr>
      <w:r>
        <w:t>PL/SQL Control Structures – Banking Scenarios</w:t>
      </w:r>
    </w:p>
    <w:p w14:paraId="00E54E9A" w14:textId="77777777" w:rsidR="00447CF4" w:rsidRDefault="00447CF4" w:rsidP="00447CF4"/>
    <w:p w14:paraId="775AA900" w14:textId="2A9A1850" w:rsidR="00447CF4" w:rsidRDefault="00447CF4" w:rsidP="00447CF4">
      <w:r>
        <w:t>Initial tables:</w:t>
      </w:r>
    </w:p>
    <w:p w14:paraId="4EC6AA4A" w14:textId="302FD3FE" w:rsidR="00447CF4" w:rsidRDefault="00447CF4" w:rsidP="00447CF4">
      <w:r>
        <w:t>Customers:</w:t>
      </w:r>
    </w:p>
    <w:p w14:paraId="3F0D63DA" w14:textId="07A66E72" w:rsidR="00447CF4" w:rsidRDefault="00447CF4" w:rsidP="00447CF4">
      <w:r w:rsidRPr="00447CF4">
        <w:rPr>
          <w:noProof/>
        </w:rPr>
        <w:drawing>
          <wp:inline distT="0" distB="0" distL="0" distR="0" wp14:anchorId="2182BC51" wp14:editId="135E6A42">
            <wp:extent cx="5486400" cy="848360"/>
            <wp:effectExtent l="0" t="0" r="0" b="8890"/>
            <wp:docPr id="153905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0F786" w14:textId="7F71D4BC" w:rsidR="00447CF4" w:rsidRDefault="00447CF4" w:rsidP="00447CF4">
      <w:r>
        <w:t>Loans:</w:t>
      </w:r>
    </w:p>
    <w:p w14:paraId="5D7779B0" w14:textId="7694F5E6" w:rsidR="00447CF4" w:rsidRPr="00447CF4" w:rsidRDefault="00447CF4" w:rsidP="00447CF4">
      <w:r>
        <w:rPr>
          <w:noProof/>
        </w:rPr>
        <w:drawing>
          <wp:inline distT="0" distB="0" distL="0" distR="0" wp14:anchorId="6F375F9F" wp14:editId="2E6512F4">
            <wp:extent cx="5486400" cy="1047750"/>
            <wp:effectExtent l="0" t="0" r="0" b="0"/>
            <wp:docPr id="8419167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E3514" w14:textId="77777777" w:rsidR="00FB29D0" w:rsidRDefault="00000000">
      <w:pPr>
        <w:pStyle w:val="Heading2"/>
      </w:pPr>
      <w:r>
        <w:t>Scenario 1: Interest Rate Discount for Senior Citizens</w:t>
      </w:r>
    </w:p>
    <w:p w14:paraId="5C472677" w14:textId="77777777" w:rsidR="00FB29D0" w:rsidRDefault="00000000">
      <w:r>
        <w:t>Requirement: Apply a 1% discount to the current loan interest rates for customers above 60 years old.</w:t>
      </w:r>
    </w:p>
    <w:p w14:paraId="309B9A25" w14:textId="77777777" w:rsidR="00FB29D0" w:rsidRDefault="00000000">
      <w:r>
        <w:br/>
        <w:t>BEGIN</w:t>
      </w:r>
      <w:r>
        <w:br/>
        <w:t xml:space="preserve">  FOR rec IN (</w:t>
      </w:r>
      <w:r>
        <w:br/>
        <w:t xml:space="preserve">    SELECT </w:t>
      </w:r>
      <w:proofErr w:type="gramStart"/>
      <w:r>
        <w:t>l.LoanID</w:t>
      </w:r>
      <w:proofErr w:type="gramEnd"/>
      <w:r>
        <w:br/>
        <w:t xml:space="preserve">    FROM CUSTOMERS c</w:t>
      </w:r>
      <w:r>
        <w:br/>
        <w:t xml:space="preserve">    JOIN LOANS l ON </w:t>
      </w:r>
      <w:proofErr w:type="gramStart"/>
      <w:r>
        <w:t>c.CustomerID</w:t>
      </w:r>
      <w:proofErr w:type="gramEnd"/>
      <w:r>
        <w:t xml:space="preserve"> = </w:t>
      </w:r>
      <w:proofErr w:type="gramStart"/>
      <w:r>
        <w:t>l.CustomerID</w:t>
      </w:r>
      <w:proofErr w:type="gramEnd"/>
      <w:r>
        <w:br/>
        <w:t xml:space="preserve">    WHERE </w:t>
      </w:r>
      <w:proofErr w:type="gramStart"/>
      <w:r>
        <w:t>c.Age</w:t>
      </w:r>
      <w:proofErr w:type="gramEnd"/>
      <w:r>
        <w:t xml:space="preserve"> &gt; 60</w:t>
      </w:r>
      <w:r>
        <w:br/>
        <w:t xml:space="preserve">  )</w:t>
      </w:r>
      <w:r>
        <w:br/>
        <w:t xml:space="preserve">  LOOP</w:t>
      </w:r>
      <w:r>
        <w:br/>
        <w:t xml:space="preserve">    UPDATE LOANS</w:t>
      </w:r>
      <w:r>
        <w:br/>
        <w:t xml:space="preserve">    SET InterestRate = InterestRate - 1</w:t>
      </w:r>
      <w:r>
        <w:br/>
        <w:t xml:space="preserve">    WHERE LoanID = </w:t>
      </w:r>
      <w:proofErr w:type="gramStart"/>
      <w:r>
        <w:t>rec.LoanID</w:t>
      </w:r>
      <w:proofErr w:type="gramEnd"/>
      <w:r>
        <w:t>;</w:t>
      </w:r>
      <w:r>
        <w:br/>
        <w:t xml:space="preserve">  END LOOP;</w:t>
      </w:r>
      <w:r>
        <w:br/>
      </w:r>
      <w:r>
        <w:br/>
        <w:t xml:space="preserve">  COMMIT;</w:t>
      </w:r>
      <w:r>
        <w:br/>
        <w:t>END;</w:t>
      </w:r>
      <w:r>
        <w:br/>
      </w:r>
    </w:p>
    <w:p w14:paraId="67462C72" w14:textId="3AEB96B1" w:rsidR="00447CF4" w:rsidRDefault="00447CF4">
      <w:r>
        <w:t>Output:</w:t>
      </w:r>
    </w:p>
    <w:p w14:paraId="69B32FA1" w14:textId="3C9EE396" w:rsidR="00447CF4" w:rsidRDefault="00447CF4">
      <w:r>
        <w:lastRenderedPageBreak/>
        <w:t>Loans:</w:t>
      </w:r>
    </w:p>
    <w:p w14:paraId="78A18ED7" w14:textId="43DE53E5" w:rsidR="00447CF4" w:rsidRDefault="00447CF4">
      <w:r>
        <w:rPr>
          <w:noProof/>
        </w:rPr>
        <w:drawing>
          <wp:inline distT="0" distB="0" distL="0" distR="0" wp14:anchorId="74D54384" wp14:editId="502F5BB7">
            <wp:extent cx="5480050" cy="1009650"/>
            <wp:effectExtent l="0" t="0" r="6350" b="0"/>
            <wp:docPr id="18989232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73855" w14:textId="77777777" w:rsidR="00447CF4" w:rsidRDefault="00447CF4"/>
    <w:p w14:paraId="5C753B08" w14:textId="77777777" w:rsidR="00FB29D0" w:rsidRDefault="00000000">
      <w:pPr>
        <w:pStyle w:val="Heading2"/>
      </w:pPr>
      <w:r>
        <w:t>Scenario 2: VIP Status Based on Balance</w:t>
      </w:r>
    </w:p>
    <w:p w14:paraId="18668796" w14:textId="77777777" w:rsidR="00FB29D0" w:rsidRDefault="00000000">
      <w:r>
        <w:t>Requirement: Set IsVIP = TRUE for customers with a balance over $10,000.</w:t>
      </w:r>
    </w:p>
    <w:p w14:paraId="027BF8A3" w14:textId="77777777" w:rsidR="00447CF4" w:rsidRDefault="00000000">
      <w:r>
        <w:br/>
        <w:t>BEGIN</w:t>
      </w:r>
      <w:r>
        <w:br/>
        <w:t xml:space="preserve">  FOR rec IN (</w:t>
      </w:r>
      <w:r>
        <w:br/>
        <w:t xml:space="preserve">    SELECT </w:t>
      </w:r>
      <w:proofErr w:type="spellStart"/>
      <w:r>
        <w:t>CustomerID</w:t>
      </w:r>
      <w:proofErr w:type="spellEnd"/>
      <w:r>
        <w:br/>
        <w:t xml:space="preserve">    FROM CUSTOMERS</w:t>
      </w:r>
      <w:r>
        <w:br/>
        <w:t xml:space="preserve">    WHERE Balance &gt; 10000</w:t>
      </w:r>
      <w:r>
        <w:br/>
        <w:t xml:space="preserve">  )</w:t>
      </w:r>
      <w:r>
        <w:br/>
        <w:t xml:space="preserve">  LOOP</w:t>
      </w:r>
      <w:r>
        <w:br/>
        <w:t xml:space="preserve">    UPDATE CUSTOMERS</w:t>
      </w:r>
      <w:r>
        <w:br/>
        <w:t xml:space="preserve">    SET </w:t>
      </w:r>
      <w:proofErr w:type="spellStart"/>
      <w:r>
        <w:t>IsVIP</w:t>
      </w:r>
      <w:proofErr w:type="spellEnd"/>
      <w:r>
        <w:t xml:space="preserve"> = 'TRUE'</w:t>
      </w:r>
      <w:r>
        <w:br/>
        <w:t xml:space="preserve">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rec.CustomerID</w:t>
      </w:r>
      <w:proofErr w:type="spellEnd"/>
      <w:proofErr w:type="gramEnd"/>
      <w:r>
        <w:t>;</w:t>
      </w:r>
      <w:r>
        <w:br/>
        <w:t xml:space="preserve">  END LOOP;</w:t>
      </w:r>
      <w:r>
        <w:br/>
      </w:r>
      <w:r>
        <w:br/>
        <w:t xml:space="preserve">  COMMIT;</w:t>
      </w:r>
      <w:r>
        <w:br/>
        <w:t>END;</w:t>
      </w:r>
    </w:p>
    <w:p w14:paraId="7F3AAC9A" w14:textId="77777777" w:rsidR="00447CF4" w:rsidRDefault="00447CF4">
      <w:r>
        <w:t>Output:</w:t>
      </w:r>
    </w:p>
    <w:p w14:paraId="593066C0" w14:textId="77777777" w:rsidR="00447CF4" w:rsidRDefault="00447CF4">
      <w:r>
        <w:t>Customers:</w:t>
      </w:r>
    </w:p>
    <w:p w14:paraId="306C4BA0" w14:textId="4C9362D6" w:rsidR="00FB29D0" w:rsidRDefault="00447CF4">
      <w:r>
        <w:rPr>
          <w:noProof/>
        </w:rPr>
        <w:drawing>
          <wp:inline distT="0" distB="0" distL="0" distR="0" wp14:anchorId="5E471360" wp14:editId="3B29C5BB">
            <wp:extent cx="5480050" cy="863600"/>
            <wp:effectExtent l="0" t="0" r="6350" b="0"/>
            <wp:docPr id="16891960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br/>
      </w:r>
    </w:p>
    <w:p w14:paraId="459E1390" w14:textId="77777777" w:rsidR="00FB29D0" w:rsidRDefault="00000000">
      <w:pPr>
        <w:pStyle w:val="Heading2"/>
      </w:pPr>
      <w:r>
        <w:t>Scenario 3: Loan Due Reminder Messages</w:t>
      </w:r>
    </w:p>
    <w:p w14:paraId="5C615E5E" w14:textId="77777777" w:rsidR="00FB29D0" w:rsidRDefault="00000000">
      <w:r>
        <w:t>Requirement: Print reminder messages for customers whose loans are due within the next 30 days.</w:t>
      </w:r>
    </w:p>
    <w:p w14:paraId="1E6E1AEF" w14:textId="77777777" w:rsidR="00FB29D0" w:rsidRDefault="00000000">
      <w:r>
        <w:lastRenderedPageBreak/>
        <w:br/>
        <w:t>BEGIN</w:t>
      </w:r>
      <w:r>
        <w:br/>
        <w:t xml:space="preserve">  FOR rec IN (</w:t>
      </w:r>
      <w:r>
        <w:br/>
        <w:t xml:space="preserve">    SELECT l.LoanID, c.Name, l.DueDate</w:t>
      </w:r>
      <w:r>
        <w:br/>
        <w:t xml:space="preserve">    FROM LOANS l</w:t>
      </w:r>
      <w:r>
        <w:br/>
        <w:t xml:space="preserve">    JOIN CUSTOMERS c ON l.CustomerID = c.CustomerID</w:t>
      </w:r>
      <w:r>
        <w:br/>
        <w:t xml:space="preserve">    WHERE l.DueDate BETWEEN SYSDATE AND SYSDATE + 30</w:t>
      </w:r>
      <w:r>
        <w:br/>
        <w:t xml:space="preserve">  )</w:t>
      </w:r>
      <w:r>
        <w:br/>
        <w:t xml:space="preserve">  LOOP</w:t>
      </w:r>
      <w:r>
        <w:br/>
        <w:t xml:space="preserve">    DBMS_OUTPUT.PUT_LINE(</w:t>
      </w:r>
      <w:r>
        <w:br/>
        <w:t xml:space="preserve">      'Reminder: Dear ' || rec.Name ||</w:t>
      </w:r>
      <w:r>
        <w:br/>
        <w:t xml:space="preserve">      ', your loan (ID: ' || rec.LoanID ||</w:t>
      </w:r>
      <w:r>
        <w:br/>
        <w:t xml:space="preserve">      ') is due on ' || TO_CHAR(rec.DueDate, 'DD-MON-YYYY') || '.'</w:t>
      </w:r>
      <w:r>
        <w:br/>
        <w:t xml:space="preserve">    );</w:t>
      </w:r>
      <w:r>
        <w:br/>
        <w:t xml:space="preserve">  END LOOP;</w:t>
      </w:r>
      <w:r>
        <w:br/>
        <w:t>END;</w:t>
      </w:r>
      <w:r>
        <w:br/>
      </w:r>
    </w:p>
    <w:p w14:paraId="326B56AC" w14:textId="126164EF" w:rsidR="00447CF4" w:rsidRDefault="00447CF4">
      <w:r>
        <w:t>Output:</w:t>
      </w:r>
    </w:p>
    <w:p w14:paraId="1FCCDCF5" w14:textId="4C02241D" w:rsidR="00447CF4" w:rsidRDefault="00447CF4">
      <w:r>
        <w:rPr>
          <w:noProof/>
        </w:rPr>
        <w:drawing>
          <wp:inline distT="0" distB="0" distL="0" distR="0" wp14:anchorId="6C760C42" wp14:editId="30E982C2">
            <wp:extent cx="5505450" cy="1517650"/>
            <wp:effectExtent l="0" t="0" r="0" b="6350"/>
            <wp:docPr id="13386316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7C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1356158">
    <w:abstractNumId w:val="8"/>
  </w:num>
  <w:num w:numId="2" w16cid:durableId="746729310">
    <w:abstractNumId w:val="6"/>
  </w:num>
  <w:num w:numId="3" w16cid:durableId="1803303077">
    <w:abstractNumId w:val="5"/>
  </w:num>
  <w:num w:numId="4" w16cid:durableId="56362856">
    <w:abstractNumId w:val="4"/>
  </w:num>
  <w:num w:numId="5" w16cid:durableId="1023750538">
    <w:abstractNumId w:val="7"/>
  </w:num>
  <w:num w:numId="6" w16cid:durableId="1073309012">
    <w:abstractNumId w:val="3"/>
  </w:num>
  <w:num w:numId="7" w16cid:durableId="1681422518">
    <w:abstractNumId w:val="2"/>
  </w:num>
  <w:num w:numId="8" w16cid:durableId="615677488">
    <w:abstractNumId w:val="1"/>
  </w:num>
  <w:num w:numId="9" w16cid:durableId="239021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47CF4"/>
    <w:rsid w:val="00AA1D8D"/>
    <w:rsid w:val="00B47730"/>
    <w:rsid w:val="00BA43B3"/>
    <w:rsid w:val="00CB0664"/>
    <w:rsid w:val="00FB29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A49F10"/>
  <w14:defaultImageDpi w14:val="300"/>
  <w15:docId w15:val="{8D221626-EB2F-457C-8F79-B20EC9AD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ourier New" w:hAnsi="Courier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Stuti Agrawal</cp:lastModifiedBy>
  <cp:revision>2</cp:revision>
  <dcterms:created xsi:type="dcterms:W3CDTF">2025-06-27T05:02:00Z</dcterms:created>
  <dcterms:modified xsi:type="dcterms:W3CDTF">2025-06-27T05:02:00Z</dcterms:modified>
  <cp:category/>
</cp:coreProperties>
</file>