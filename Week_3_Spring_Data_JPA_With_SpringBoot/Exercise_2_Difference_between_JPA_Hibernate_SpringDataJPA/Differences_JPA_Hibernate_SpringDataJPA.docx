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2C8E" w14:textId="775CCE64" w:rsidR="00082BDA" w:rsidRDefault="00000000">
      <w:pPr>
        <w:pStyle w:val="Title"/>
      </w:pPr>
      <w:r>
        <w:t>JPA vs Hibernate vs Spring Data JPA</w:t>
      </w:r>
    </w:p>
    <w:p w14:paraId="1BCA00BB" w14:textId="77777777" w:rsidR="00082BDA" w:rsidRDefault="00000000">
      <w:pPr>
        <w:pStyle w:val="Heading1"/>
      </w:pPr>
      <w:r>
        <w:t>Java Persistence API (JPA)</w:t>
      </w:r>
    </w:p>
    <w:p w14:paraId="2F8AD8CE" w14:textId="77777777" w:rsidR="00082BDA" w:rsidRDefault="00000000">
      <w:r>
        <w:t>JPA stands for Java Persistence API. It is a Java specification (defined under JSR 338) that provides a standard for object-relational mapping (ORM) in Java applications. ORM is a technique for mapping Java objects to database tables.</w:t>
      </w:r>
    </w:p>
    <w:p w14:paraId="7CAC2CA0" w14:textId="77777777" w:rsidR="00082BDA" w:rsidRDefault="00000000">
      <w:r>
        <w:t>Key Characteristics:</w:t>
      </w:r>
    </w:p>
    <w:p w14:paraId="7438F580" w14:textId="77777777" w:rsidR="00082BDA" w:rsidRDefault="00000000">
      <w:pPr>
        <w:pStyle w:val="ListBullet"/>
      </w:pPr>
      <w:r>
        <w:t>- JPA is only a specification; it does not contain any implementation.</w:t>
      </w:r>
    </w:p>
    <w:p w14:paraId="482F279C" w14:textId="77777777" w:rsidR="00082BDA" w:rsidRDefault="00000000">
      <w:pPr>
        <w:pStyle w:val="ListBullet"/>
      </w:pPr>
      <w:r>
        <w:t>- It provides annotations and interfaces such as @Entity, @Table, @Id, and EntityManager.</w:t>
      </w:r>
    </w:p>
    <w:p w14:paraId="540F6C1B" w14:textId="77777777" w:rsidR="00082BDA" w:rsidRDefault="00000000">
      <w:pPr>
        <w:pStyle w:val="ListBullet"/>
      </w:pPr>
      <w:r>
        <w:t>- It is part of the Java EE standard and now Jakarta EE.</w:t>
      </w:r>
    </w:p>
    <w:p w14:paraId="6EB318E1" w14:textId="77777777" w:rsidR="00082BDA" w:rsidRDefault="00000000">
      <w:pPr>
        <w:pStyle w:val="ListBullet"/>
      </w:pPr>
      <w:r>
        <w:t>- It defines how Java classes and fields map to database tables and columns.</w:t>
      </w:r>
    </w:p>
    <w:p w14:paraId="67CE5E1B" w14:textId="77777777" w:rsidR="00082BDA" w:rsidRDefault="00000000">
      <w:pPr>
        <w:pStyle w:val="ListBullet"/>
      </w:pPr>
      <w:r>
        <w:t>- It requires an implementation (like Hibernate or EclipseLink) to function.</w:t>
      </w:r>
    </w:p>
    <w:p w14:paraId="72FD2113" w14:textId="77777777" w:rsidR="00082BDA" w:rsidRDefault="00000000">
      <w:pPr>
        <w:pStyle w:val="Heading1"/>
      </w:pPr>
      <w:r>
        <w:t>Hibernate</w:t>
      </w:r>
    </w:p>
    <w:p w14:paraId="73EACBFD" w14:textId="77777777" w:rsidR="00082BDA" w:rsidRDefault="00000000">
      <w:r>
        <w:t>Hibernate is one of the most popular implementations of the JPA specification. It is an ORM framework that provides the actual functionality to persist Java objects to the database.</w:t>
      </w:r>
    </w:p>
    <w:p w14:paraId="11A08CF1" w14:textId="77777777" w:rsidR="00082BDA" w:rsidRDefault="00000000">
      <w:r>
        <w:t>Key Features:</w:t>
      </w:r>
    </w:p>
    <w:p w14:paraId="574BBFE8" w14:textId="77777777" w:rsidR="00082BDA" w:rsidRDefault="00000000">
      <w:pPr>
        <w:pStyle w:val="ListBullet"/>
      </w:pPr>
      <w:r>
        <w:t>- Implements the JPA interfaces and annotations.</w:t>
      </w:r>
    </w:p>
    <w:p w14:paraId="100E16A1" w14:textId="77777777" w:rsidR="00082BDA" w:rsidRDefault="00000000">
      <w:pPr>
        <w:pStyle w:val="ListBullet"/>
      </w:pPr>
      <w:r>
        <w:t>- Can be used with or without JPA.</w:t>
      </w:r>
    </w:p>
    <w:p w14:paraId="0786CED2" w14:textId="77777777" w:rsidR="00082BDA" w:rsidRDefault="00000000">
      <w:pPr>
        <w:pStyle w:val="ListBullet"/>
      </w:pPr>
      <w:r>
        <w:t>- Manages session lifecycle, connection pooling, and transaction handling.</w:t>
      </w:r>
    </w:p>
    <w:p w14:paraId="59B907D5" w14:textId="77777777" w:rsidR="00082BDA" w:rsidRDefault="00000000">
      <w:pPr>
        <w:pStyle w:val="ListBullet"/>
      </w:pPr>
      <w:r>
        <w:t>- Provides advanced features like HQL (Hibernate Query Language), caching, and criteria-based queries.</w:t>
      </w:r>
    </w:p>
    <w:p w14:paraId="2A6E6367" w14:textId="77777777" w:rsidR="00082BDA" w:rsidRDefault="00000000">
      <w:pPr>
        <w:pStyle w:val="ListBullet"/>
      </w:pPr>
      <w:r>
        <w:t>- Supports lazy/eager loading and dirty checking.</w:t>
      </w:r>
    </w:p>
    <w:p w14:paraId="67E824E8" w14:textId="77777777" w:rsidR="00082BDA" w:rsidRDefault="00000000">
      <w:pPr>
        <w:pStyle w:val="Heading1"/>
      </w:pPr>
      <w:r>
        <w:t>Spring Data JPA</w:t>
      </w:r>
    </w:p>
    <w:p w14:paraId="4FDCC4DA" w14:textId="77777777" w:rsidR="00082BDA" w:rsidRDefault="00000000">
      <w:r>
        <w:t>Spring Data JPA is a part of the Spring ecosystem. It is not a JPA implementation but rather an abstraction layer built on top of JPA and an implementation provider (like Hibernate). Its main purpose is to reduce boilerplate code required for data access.</w:t>
      </w:r>
    </w:p>
    <w:p w14:paraId="6378C09A" w14:textId="77777777" w:rsidR="00082BDA" w:rsidRDefault="00000000">
      <w:r>
        <w:t>Key Advantages:</w:t>
      </w:r>
    </w:p>
    <w:p w14:paraId="2A81B2E2" w14:textId="77777777" w:rsidR="00082BDA" w:rsidRDefault="00000000">
      <w:pPr>
        <w:pStyle w:val="ListBullet"/>
      </w:pPr>
      <w:r>
        <w:t>- Automatically implements standard CRUD operations like save, findAll, findById, delete, etc.</w:t>
      </w:r>
    </w:p>
    <w:p w14:paraId="4CB840E6" w14:textId="77777777" w:rsidR="00082BDA" w:rsidRDefault="00000000">
      <w:pPr>
        <w:pStyle w:val="ListBullet"/>
      </w:pPr>
      <w:r>
        <w:t>- Uses interface-based repositories like JpaRepository, CrudRepository.</w:t>
      </w:r>
    </w:p>
    <w:p w14:paraId="539E8541" w14:textId="77777777" w:rsidR="00082BDA" w:rsidRDefault="00000000">
      <w:pPr>
        <w:pStyle w:val="ListBullet"/>
      </w:pPr>
      <w:r>
        <w:t>- Supports custom query methods using method names (e.g., findByName).</w:t>
      </w:r>
    </w:p>
    <w:p w14:paraId="036AF651" w14:textId="77777777" w:rsidR="00082BDA" w:rsidRDefault="00000000">
      <w:pPr>
        <w:pStyle w:val="ListBullet"/>
      </w:pPr>
      <w:r>
        <w:lastRenderedPageBreak/>
        <w:t>- Easily integrates with Spring Boot for configuration and dependency injection.</w:t>
      </w:r>
    </w:p>
    <w:p w14:paraId="397843E3" w14:textId="77777777" w:rsidR="00082BDA" w:rsidRDefault="00000000">
      <w:pPr>
        <w:pStyle w:val="ListBullet"/>
      </w:pPr>
      <w:r>
        <w:t>- Manages transactions using @Transactional annotation.</w:t>
      </w:r>
    </w:p>
    <w:p w14:paraId="55D139B9" w14:textId="77777777" w:rsidR="00082BDA" w:rsidRDefault="00000000">
      <w:pPr>
        <w:pStyle w:val="Heading1"/>
      </w:pPr>
      <w:r>
        <w:t>Code Comparison</w:t>
      </w:r>
    </w:p>
    <w:p w14:paraId="56A05B60" w14:textId="77777777" w:rsidR="00082BDA" w:rsidRDefault="00000000">
      <w:r>
        <w:t>Using Hibernate (Manual Configuration and Boilerplate):</w:t>
      </w:r>
    </w:p>
    <w:p w14:paraId="60DE64AA" w14:textId="77777777" w:rsidR="00082BDA" w:rsidRDefault="00000000">
      <w:r>
        <w:br/>
        <w:t>public Integer addEmployee(Employee employee) {</w:t>
      </w:r>
      <w:r>
        <w:br/>
        <w:t xml:space="preserve">    Session session = factory.openSession();</w:t>
      </w:r>
      <w:r>
        <w:br/>
        <w:t xml:space="preserve">    Transaction tx = null;</w:t>
      </w:r>
      <w:r>
        <w:br/>
        <w:t xml:space="preserve">    Integer id = null;</w:t>
      </w:r>
      <w:r>
        <w:br/>
      </w:r>
      <w:r>
        <w:br/>
        <w:t xml:space="preserve">    try {</w:t>
      </w:r>
      <w:r>
        <w:br/>
        <w:t xml:space="preserve">        tx = session.beginTransaction();</w:t>
      </w:r>
      <w:r>
        <w:br/>
        <w:t xml:space="preserve">        id = (Integer) session.save(employee);</w:t>
      </w:r>
      <w:r>
        <w:br/>
        <w:t xml:space="preserve">        tx.commit();</w:t>
      </w:r>
      <w:r>
        <w:br/>
        <w:t xml:space="preserve">    } catch (HibernateException e) {</w:t>
      </w:r>
      <w:r>
        <w:br/>
        <w:t xml:space="preserve">        if (tx != null) tx.rollback();</w:t>
      </w:r>
      <w:r>
        <w:br/>
        <w:t xml:space="preserve">        e.printStackTrace();</w:t>
      </w:r>
      <w:r>
        <w:br/>
        <w:t xml:space="preserve">    } finally {</w:t>
      </w:r>
      <w:r>
        <w:br/>
        <w:t xml:space="preserve">        session.close();</w:t>
      </w:r>
      <w:r>
        <w:br/>
        <w:t xml:space="preserve">    }</w:t>
      </w:r>
      <w:r>
        <w:br/>
        <w:t xml:space="preserve">    return id;</w:t>
      </w:r>
      <w:r>
        <w:br/>
        <w:t>}</w:t>
      </w:r>
      <w:r>
        <w:br/>
      </w:r>
    </w:p>
    <w:p w14:paraId="4EC8B216" w14:textId="77777777" w:rsidR="00082BDA" w:rsidRDefault="00000000">
      <w:r>
        <w:t>Using Spring Data JPA (Minimal Boilerplate):</w:t>
      </w:r>
    </w:p>
    <w:p w14:paraId="0464D827" w14:textId="77777777" w:rsidR="00082BDA" w:rsidRDefault="00000000">
      <w:r>
        <w:t>EmployeeRepository.java</w:t>
      </w:r>
    </w:p>
    <w:p w14:paraId="2BC501B2" w14:textId="77777777" w:rsidR="00082BDA" w:rsidRDefault="00000000">
      <w:r>
        <w:br/>
        <w:t>public interface EmployeeRepository extends JpaRepository&lt;Employee, Integer&gt; {</w:t>
      </w:r>
      <w:r>
        <w:br/>
        <w:t>}</w:t>
      </w:r>
      <w:r>
        <w:br/>
      </w:r>
    </w:p>
    <w:p w14:paraId="3FDEE5FA" w14:textId="77777777" w:rsidR="00082BDA" w:rsidRDefault="00000000">
      <w:r>
        <w:t>EmployeeService.java</w:t>
      </w:r>
    </w:p>
    <w:p w14:paraId="65297944" w14:textId="77777777" w:rsidR="00082BDA" w:rsidRDefault="00000000">
      <w:r>
        <w:br/>
        <w:t>@Autowired</w:t>
      </w:r>
      <w:r>
        <w:br/>
        <w:t>private EmployeeRepository employeeRepository;</w:t>
      </w:r>
      <w:r>
        <w:br/>
      </w:r>
      <w:r>
        <w:br/>
        <w:t>@Transactional</w:t>
      </w:r>
      <w:r>
        <w:br/>
        <w:t>public void addEmployee(Employee employee) {</w:t>
      </w:r>
      <w:r>
        <w:br/>
        <w:t xml:space="preserve">    employeeRepository.save(employee);</w:t>
      </w:r>
      <w:r>
        <w:br/>
      </w:r>
      <w:r>
        <w:lastRenderedPageBreak/>
        <w:t>}</w:t>
      </w:r>
      <w:r>
        <w:br/>
      </w:r>
    </w:p>
    <w:p w14:paraId="031E108E" w14:textId="77777777" w:rsidR="00082BDA" w:rsidRDefault="00000000">
      <w:pPr>
        <w:pStyle w:val="Heading1"/>
      </w:pPr>
      <w:r>
        <w:t>Summary Table</w:t>
      </w:r>
    </w:p>
    <w:p w14:paraId="0B22EC16" w14:textId="77777777" w:rsidR="007E356A" w:rsidRPr="007E356A" w:rsidRDefault="007E356A" w:rsidP="007E356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683"/>
        <w:gridCol w:w="2522"/>
        <w:gridCol w:w="2494"/>
      </w:tblGrid>
      <w:tr w:rsidR="007E356A" w:rsidRPr="007E356A" w14:paraId="73E98C49" w14:textId="77777777" w:rsidTr="007E3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E3D1B" w14:textId="77777777" w:rsidR="007E356A" w:rsidRPr="007E356A" w:rsidRDefault="007E356A" w:rsidP="007E356A">
            <w:pPr>
              <w:rPr>
                <w:b/>
                <w:bCs/>
                <w:lang w:val="en-IN"/>
              </w:rPr>
            </w:pPr>
            <w:r w:rsidRPr="007E356A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6AFFAA" w14:textId="77777777" w:rsidR="007E356A" w:rsidRPr="007E356A" w:rsidRDefault="007E356A" w:rsidP="007E356A">
            <w:pPr>
              <w:rPr>
                <w:b/>
                <w:bCs/>
                <w:lang w:val="en-IN"/>
              </w:rPr>
            </w:pPr>
            <w:r w:rsidRPr="007E356A">
              <w:rPr>
                <w:b/>
                <w:bCs/>
                <w:lang w:val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CDEE1D7" w14:textId="77777777" w:rsidR="007E356A" w:rsidRPr="007E356A" w:rsidRDefault="007E356A" w:rsidP="007E356A">
            <w:pPr>
              <w:rPr>
                <w:b/>
                <w:bCs/>
                <w:lang w:val="en-IN"/>
              </w:rPr>
            </w:pPr>
            <w:r w:rsidRPr="007E356A">
              <w:rPr>
                <w:b/>
                <w:bCs/>
                <w:lang w:val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D8AE114" w14:textId="77777777" w:rsidR="007E356A" w:rsidRPr="007E356A" w:rsidRDefault="007E356A" w:rsidP="007E356A">
            <w:pPr>
              <w:rPr>
                <w:b/>
                <w:bCs/>
                <w:lang w:val="en-IN"/>
              </w:rPr>
            </w:pPr>
            <w:r w:rsidRPr="007E356A">
              <w:rPr>
                <w:b/>
                <w:bCs/>
                <w:lang w:val="en-IN"/>
              </w:rPr>
              <w:t>Spring Data JPA</w:t>
            </w:r>
          </w:p>
        </w:tc>
      </w:tr>
      <w:tr w:rsidR="007E356A" w:rsidRPr="007E356A" w14:paraId="0F29D377" w14:textId="77777777" w:rsidTr="007E3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7CC6C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2A2778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Specification (API)</w:t>
            </w:r>
          </w:p>
        </w:tc>
        <w:tc>
          <w:tcPr>
            <w:tcW w:w="0" w:type="auto"/>
            <w:vAlign w:val="center"/>
            <w:hideMark/>
          </w:tcPr>
          <w:p w14:paraId="6339176F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Framework (Implementation)</w:t>
            </w:r>
          </w:p>
        </w:tc>
        <w:tc>
          <w:tcPr>
            <w:tcW w:w="0" w:type="auto"/>
            <w:vAlign w:val="center"/>
            <w:hideMark/>
          </w:tcPr>
          <w:p w14:paraId="2044EC4C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Spring Module (Abstraction)</w:t>
            </w:r>
          </w:p>
        </w:tc>
      </w:tr>
      <w:tr w:rsidR="007E356A" w:rsidRPr="007E356A" w14:paraId="170BD6E8" w14:textId="77777777" w:rsidTr="007E3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2404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b/>
                <w:bCs/>
                <w:lang w:val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314C989A" w14:textId="0F6EDCCC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2871C0B" w14:textId="7ED28D35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4BB280" w14:textId="43D5D440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No (uses JPA + Hibernate)</w:t>
            </w:r>
          </w:p>
        </w:tc>
      </w:tr>
      <w:tr w:rsidR="007E356A" w:rsidRPr="007E356A" w14:paraId="21DA5543" w14:textId="77777777" w:rsidTr="007E3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463E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b/>
                <w:bCs/>
                <w:lang w:val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08D388B3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2FFC24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9E8C4FF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Very Low</w:t>
            </w:r>
          </w:p>
        </w:tc>
      </w:tr>
      <w:tr w:rsidR="007E356A" w:rsidRPr="007E356A" w14:paraId="5D1D7CFE" w14:textId="77777777" w:rsidTr="007E3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B106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b/>
                <w:bCs/>
                <w:lang w:val="en-IN"/>
              </w:rPr>
              <w:t>Query Writing</w:t>
            </w:r>
          </w:p>
        </w:tc>
        <w:tc>
          <w:tcPr>
            <w:tcW w:w="0" w:type="auto"/>
            <w:vAlign w:val="center"/>
            <w:hideMark/>
          </w:tcPr>
          <w:p w14:paraId="05650A2D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Manual (JPQL)</w:t>
            </w:r>
          </w:p>
        </w:tc>
        <w:tc>
          <w:tcPr>
            <w:tcW w:w="0" w:type="auto"/>
            <w:vAlign w:val="center"/>
            <w:hideMark/>
          </w:tcPr>
          <w:p w14:paraId="10440F68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Manual (HQL or Criteria)</w:t>
            </w:r>
          </w:p>
        </w:tc>
        <w:tc>
          <w:tcPr>
            <w:tcW w:w="0" w:type="auto"/>
            <w:vAlign w:val="center"/>
            <w:hideMark/>
          </w:tcPr>
          <w:p w14:paraId="1E0FBEF5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Mostly automatic (method names, JPQL)</w:t>
            </w:r>
          </w:p>
        </w:tc>
      </w:tr>
      <w:tr w:rsidR="007E356A" w:rsidRPr="007E356A" w14:paraId="1989F020" w14:textId="77777777" w:rsidTr="007E3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FAC2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b/>
                <w:bCs/>
                <w:lang w:val="en-IN"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70B0C030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Manual or with JTA</w:t>
            </w:r>
          </w:p>
        </w:tc>
        <w:tc>
          <w:tcPr>
            <w:tcW w:w="0" w:type="auto"/>
            <w:vAlign w:val="center"/>
            <w:hideMark/>
          </w:tcPr>
          <w:p w14:paraId="47C9D7DD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Manual (or Spring-managed)</w:t>
            </w:r>
          </w:p>
        </w:tc>
        <w:tc>
          <w:tcPr>
            <w:tcW w:w="0" w:type="auto"/>
            <w:vAlign w:val="center"/>
            <w:hideMark/>
          </w:tcPr>
          <w:p w14:paraId="256B1ED1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Automatic using @Transactional</w:t>
            </w:r>
          </w:p>
        </w:tc>
      </w:tr>
      <w:tr w:rsidR="007E356A" w:rsidRPr="007E356A" w14:paraId="4319DE56" w14:textId="77777777" w:rsidTr="007E3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B7F1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b/>
                <w:bCs/>
                <w:lang w:val="en-I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7E167ADA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Requires external setup</w:t>
            </w:r>
          </w:p>
        </w:tc>
        <w:tc>
          <w:tcPr>
            <w:tcW w:w="0" w:type="auto"/>
            <w:vAlign w:val="center"/>
            <w:hideMark/>
          </w:tcPr>
          <w:p w14:paraId="3F740963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Can be used standalone or with Spring</w:t>
            </w:r>
          </w:p>
        </w:tc>
        <w:tc>
          <w:tcPr>
            <w:tcW w:w="0" w:type="auto"/>
            <w:vAlign w:val="center"/>
            <w:hideMark/>
          </w:tcPr>
          <w:p w14:paraId="6198EF1C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Tight integration with Spring Boot</w:t>
            </w:r>
          </w:p>
        </w:tc>
      </w:tr>
      <w:tr w:rsidR="007E356A" w:rsidRPr="007E356A" w14:paraId="478744A0" w14:textId="77777777" w:rsidTr="007E3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68ED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b/>
                <w:bCs/>
                <w:lang w:val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08D2437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1B31CD6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Requires more effort</w:t>
            </w:r>
          </w:p>
        </w:tc>
        <w:tc>
          <w:tcPr>
            <w:tcW w:w="0" w:type="auto"/>
            <w:vAlign w:val="center"/>
            <w:hideMark/>
          </w:tcPr>
          <w:p w14:paraId="3F6602D4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Very easy (repository-based)</w:t>
            </w:r>
          </w:p>
        </w:tc>
      </w:tr>
      <w:tr w:rsidR="007E356A" w:rsidRPr="007E356A" w14:paraId="1EE97B17" w14:textId="77777777" w:rsidTr="007E35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07E26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b/>
                <w:bCs/>
                <w:lang w:val="en-IN"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2FD45158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Manually with JPQL</w:t>
            </w:r>
          </w:p>
        </w:tc>
        <w:tc>
          <w:tcPr>
            <w:tcW w:w="0" w:type="auto"/>
            <w:vAlign w:val="center"/>
            <w:hideMark/>
          </w:tcPr>
          <w:p w14:paraId="7F417921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HQL / Criteria</w:t>
            </w:r>
          </w:p>
        </w:tc>
        <w:tc>
          <w:tcPr>
            <w:tcW w:w="0" w:type="auto"/>
            <w:vAlign w:val="center"/>
            <w:hideMark/>
          </w:tcPr>
          <w:p w14:paraId="0DD0D0DE" w14:textId="77777777" w:rsidR="007E356A" w:rsidRPr="007E356A" w:rsidRDefault="007E356A" w:rsidP="007E356A">
            <w:pPr>
              <w:rPr>
                <w:lang w:val="en-IN"/>
              </w:rPr>
            </w:pPr>
            <w:r w:rsidRPr="007E356A">
              <w:rPr>
                <w:lang w:val="en-IN"/>
              </w:rPr>
              <w:t>Auto-generated + @Query support</w:t>
            </w:r>
          </w:p>
        </w:tc>
      </w:tr>
    </w:tbl>
    <w:p w14:paraId="336DCBD0" w14:textId="6A615CE9" w:rsidR="00082BDA" w:rsidRDefault="00000000">
      <w:r>
        <w:br/>
      </w:r>
    </w:p>
    <w:p w14:paraId="1630B532" w14:textId="77777777" w:rsidR="00082BDA" w:rsidRDefault="00000000">
      <w:pPr>
        <w:pStyle w:val="Heading1"/>
      </w:pPr>
      <w:r>
        <w:t>Conclusion</w:t>
      </w:r>
    </w:p>
    <w:p w14:paraId="65A40658" w14:textId="77777777" w:rsidR="00082BDA" w:rsidRDefault="00000000">
      <w:r>
        <w:t>JPA provides the standard for ORM in Java. Hibernate is the actual implementation of that standard and provides powerful features to interact with the database. Spring Data JPA takes it a step further by minimizing the amount of code required, making it easier and quicker to develop data access layers in Spring applications.</w:t>
      </w:r>
    </w:p>
    <w:sectPr w:rsidR="00082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290413">
    <w:abstractNumId w:val="8"/>
  </w:num>
  <w:num w:numId="2" w16cid:durableId="642778147">
    <w:abstractNumId w:val="6"/>
  </w:num>
  <w:num w:numId="3" w16cid:durableId="2012486267">
    <w:abstractNumId w:val="5"/>
  </w:num>
  <w:num w:numId="4" w16cid:durableId="681902166">
    <w:abstractNumId w:val="4"/>
  </w:num>
  <w:num w:numId="5" w16cid:durableId="1273786757">
    <w:abstractNumId w:val="7"/>
  </w:num>
  <w:num w:numId="6" w16cid:durableId="1632707222">
    <w:abstractNumId w:val="3"/>
  </w:num>
  <w:num w:numId="7" w16cid:durableId="422646922">
    <w:abstractNumId w:val="2"/>
  </w:num>
  <w:num w:numId="8" w16cid:durableId="969212819">
    <w:abstractNumId w:val="1"/>
  </w:num>
  <w:num w:numId="9" w16cid:durableId="178658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BDA"/>
    <w:rsid w:val="0015074B"/>
    <w:rsid w:val="001E0A23"/>
    <w:rsid w:val="0029639D"/>
    <w:rsid w:val="00326F90"/>
    <w:rsid w:val="007E35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AA4A2"/>
  <w14:defaultImageDpi w14:val="300"/>
  <w15:docId w15:val="{0D071070-8FC6-47AE-9BEA-4AE605CA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Stuti Agrawal</cp:lastModifiedBy>
  <cp:revision>2</cp:revision>
  <dcterms:created xsi:type="dcterms:W3CDTF">2025-07-04T10:24:00Z</dcterms:created>
  <dcterms:modified xsi:type="dcterms:W3CDTF">2025-07-04T10:24:00Z</dcterms:modified>
  <cp:category/>
</cp:coreProperties>
</file>